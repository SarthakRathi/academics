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470C2" w14:textId="77777777" w:rsidR="000D27E1" w:rsidRDefault="00000000">
      <w:pPr>
        <w:pStyle w:val="Heading1"/>
      </w:pPr>
      <w:r>
        <w:t>K-Means Clustering Analysis</w:t>
      </w:r>
    </w:p>
    <w:p w14:paraId="5CC6A47B" w14:textId="77777777" w:rsidR="000D27E1" w:rsidRDefault="00000000">
      <w:pPr>
        <w:pStyle w:val="Heading2"/>
      </w:pPr>
      <w:r>
        <w:t>1) Problem Statement</w:t>
      </w:r>
    </w:p>
    <w:p w14:paraId="715BB1D1" w14:textId="77777777" w:rsidR="00686489" w:rsidRPr="00686489" w:rsidRDefault="00686489" w:rsidP="00686489">
      <w:pPr>
        <w:pStyle w:val="Heading2"/>
        <w:rPr>
          <w:rFonts w:asciiTheme="minorHAnsi" w:eastAsiaTheme="minorEastAsia" w:hAnsiTheme="minorHAnsi" w:cstheme="minorBidi"/>
          <w:b w:val="0"/>
          <w:bCs w:val="0"/>
          <w:color w:val="auto"/>
          <w:sz w:val="22"/>
          <w:szCs w:val="22"/>
        </w:rPr>
      </w:pPr>
      <w:r w:rsidRPr="00686489">
        <w:rPr>
          <w:rFonts w:asciiTheme="minorHAnsi" w:eastAsiaTheme="minorEastAsia" w:hAnsiTheme="minorHAnsi" w:cstheme="minorBidi"/>
          <w:b w:val="0"/>
          <w:bCs w:val="0"/>
          <w:color w:val="auto"/>
          <w:sz w:val="22"/>
          <w:szCs w:val="22"/>
        </w:rPr>
        <w:t>Write a program to do following:</w:t>
      </w:r>
    </w:p>
    <w:p w14:paraId="6DB32BFE" w14:textId="77777777" w:rsidR="00290E04" w:rsidRDefault="00686489" w:rsidP="00686489">
      <w:pPr>
        <w:pStyle w:val="Heading2"/>
        <w:rPr>
          <w:rFonts w:asciiTheme="minorHAnsi" w:eastAsiaTheme="minorEastAsia" w:hAnsiTheme="minorHAnsi" w:cstheme="minorBidi"/>
          <w:b w:val="0"/>
          <w:bCs w:val="0"/>
          <w:color w:val="auto"/>
          <w:sz w:val="22"/>
          <w:szCs w:val="22"/>
        </w:rPr>
      </w:pPr>
      <w:r w:rsidRPr="00686489">
        <w:rPr>
          <w:rFonts w:asciiTheme="minorHAnsi" w:eastAsiaTheme="minorEastAsia" w:hAnsiTheme="minorHAnsi" w:cstheme="minorBidi"/>
          <w:b w:val="0"/>
          <w:bCs w:val="0"/>
          <w:color w:val="auto"/>
          <w:sz w:val="22"/>
          <w:szCs w:val="22"/>
        </w:rPr>
        <w:t>We have given a collection of 8 points. P1</w:t>
      </w:r>
      <w:proofErr w:type="gramStart"/>
      <w:r w:rsidRPr="00686489">
        <w:rPr>
          <w:rFonts w:asciiTheme="minorHAnsi" w:eastAsiaTheme="minorEastAsia" w:hAnsiTheme="minorHAnsi" w:cstheme="minorBidi"/>
          <w:b w:val="0"/>
          <w:bCs w:val="0"/>
          <w:color w:val="auto"/>
          <w:sz w:val="22"/>
          <w:szCs w:val="22"/>
        </w:rPr>
        <w:t>=[</w:t>
      </w:r>
      <w:proofErr w:type="gramEnd"/>
      <w:r w:rsidRPr="00686489">
        <w:rPr>
          <w:rFonts w:asciiTheme="minorHAnsi" w:eastAsiaTheme="minorEastAsia" w:hAnsiTheme="minorHAnsi" w:cstheme="minorBidi"/>
          <w:b w:val="0"/>
          <w:bCs w:val="0"/>
          <w:color w:val="auto"/>
          <w:sz w:val="22"/>
          <w:szCs w:val="22"/>
        </w:rPr>
        <w:t>0.1,0.6] P2=[0.15,0.71] P3=[0.08,0.9] P4=[0.16,</w:t>
      </w:r>
      <w:r w:rsidR="00290E04">
        <w:rPr>
          <w:rFonts w:asciiTheme="minorHAnsi" w:eastAsiaTheme="minorEastAsia" w:hAnsiTheme="minorHAnsi" w:cstheme="minorBidi"/>
          <w:b w:val="0"/>
          <w:bCs w:val="0"/>
          <w:color w:val="auto"/>
          <w:sz w:val="22"/>
          <w:szCs w:val="22"/>
        </w:rPr>
        <w:t xml:space="preserve"> </w:t>
      </w:r>
      <w:r w:rsidRPr="00686489">
        <w:rPr>
          <w:rFonts w:asciiTheme="minorHAnsi" w:eastAsiaTheme="minorEastAsia" w:hAnsiTheme="minorHAnsi" w:cstheme="minorBidi"/>
          <w:b w:val="0"/>
          <w:bCs w:val="0"/>
          <w:color w:val="auto"/>
          <w:sz w:val="22"/>
          <w:szCs w:val="22"/>
        </w:rPr>
        <w:t>0.85] P5=[0.2,0.3] P6=[0.25,0.5] P7=[0.24,0.1] P8=[0.3,0.2]. Perform the k-mean clustering</w:t>
      </w:r>
      <w:r w:rsidR="00290E04">
        <w:rPr>
          <w:rFonts w:asciiTheme="minorHAnsi" w:eastAsiaTheme="minorEastAsia" w:hAnsiTheme="minorHAnsi" w:cstheme="minorBidi"/>
          <w:b w:val="0"/>
          <w:bCs w:val="0"/>
          <w:color w:val="auto"/>
          <w:sz w:val="22"/>
          <w:szCs w:val="22"/>
        </w:rPr>
        <w:t xml:space="preserve"> </w:t>
      </w:r>
      <w:r w:rsidRPr="00686489">
        <w:rPr>
          <w:rFonts w:asciiTheme="minorHAnsi" w:eastAsiaTheme="minorEastAsia" w:hAnsiTheme="minorHAnsi" w:cstheme="minorBidi"/>
          <w:b w:val="0"/>
          <w:bCs w:val="0"/>
          <w:color w:val="auto"/>
          <w:sz w:val="22"/>
          <w:szCs w:val="22"/>
        </w:rPr>
        <w:t>with initial centroids as m1=P1=Cluster#1=C1 and m2=P8=cluster#2=C2.</w:t>
      </w:r>
      <w:r w:rsidR="00290E04">
        <w:rPr>
          <w:rFonts w:asciiTheme="minorHAnsi" w:eastAsiaTheme="minorEastAsia" w:hAnsiTheme="minorHAnsi" w:cstheme="minorBidi"/>
          <w:b w:val="0"/>
          <w:bCs w:val="0"/>
          <w:color w:val="auto"/>
          <w:sz w:val="22"/>
          <w:szCs w:val="22"/>
        </w:rPr>
        <w:t xml:space="preserve"> </w:t>
      </w:r>
    </w:p>
    <w:p w14:paraId="6EE0686D" w14:textId="0C4A0629" w:rsidR="00686489" w:rsidRPr="00686489" w:rsidRDefault="00686489" w:rsidP="00686489">
      <w:pPr>
        <w:pStyle w:val="Heading2"/>
        <w:rPr>
          <w:rFonts w:asciiTheme="minorHAnsi" w:eastAsiaTheme="minorEastAsia" w:hAnsiTheme="minorHAnsi" w:cstheme="minorBidi"/>
          <w:b w:val="0"/>
          <w:bCs w:val="0"/>
          <w:color w:val="auto"/>
          <w:sz w:val="22"/>
          <w:szCs w:val="22"/>
        </w:rPr>
      </w:pPr>
      <w:r w:rsidRPr="00686489">
        <w:rPr>
          <w:rFonts w:asciiTheme="minorHAnsi" w:eastAsiaTheme="minorEastAsia" w:hAnsiTheme="minorHAnsi" w:cstheme="minorBidi"/>
          <w:b w:val="0"/>
          <w:bCs w:val="0"/>
          <w:color w:val="auto"/>
          <w:sz w:val="22"/>
          <w:szCs w:val="22"/>
        </w:rPr>
        <w:t>Answer the following:</w:t>
      </w:r>
    </w:p>
    <w:p w14:paraId="3212FE68" w14:textId="77777777" w:rsidR="00686489" w:rsidRPr="00686489" w:rsidRDefault="00686489" w:rsidP="00686489">
      <w:pPr>
        <w:pStyle w:val="Heading2"/>
        <w:rPr>
          <w:rFonts w:asciiTheme="minorHAnsi" w:eastAsiaTheme="minorEastAsia" w:hAnsiTheme="minorHAnsi" w:cstheme="minorBidi"/>
          <w:b w:val="0"/>
          <w:bCs w:val="0"/>
          <w:color w:val="auto"/>
          <w:sz w:val="22"/>
          <w:szCs w:val="22"/>
        </w:rPr>
      </w:pPr>
      <w:r w:rsidRPr="00686489">
        <w:rPr>
          <w:rFonts w:asciiTheme="minorHAnsi" w:eastAsiaTheme="minorEastAsia" w:hAnsiTheme="minorHAnsi" w:cstheme="minorBidi"/>
          <w:b w:val="0"/>
          <w:bCs w:val="0"/>
          <w:color w:val="auto"/>
          <w:sz w:val="22"/>
          <w:szCs w:val="22"/>
        </w:rPr>
        <w:t>a) Which cluster does P6 belong to?</w:t>
      </w:r>
    </w:p>
    <w:p w14:paraId="1DB6A956" w14:textId="77777777" w:rsidR="00686489" w:rsidRPr="00686489" w:rsidRDefault="00686489" w:rsidP="00686489">
      <w:pPr>
        <w:pStyle w:val="Heading2"/>
        <w:rPr>
          <w:rFonts w:asciiTheme="minorHAnsi" w:eastAsiaTheme="minorEastAsia" w:hAnsiTheme="minorHAnsi" w:cstheme="minorBidi"/>
          <w:b w:val="0"/>
          <w:bCs w:val="0"/>
          <w:color w:val="auto"/>
          <w:sz w:val="22"/>
          <w:szCs w:val="22"/>
        </w:rPr>
      </w:pPr>
      <w:r w:rsidRPr="00686489">
        <w:rPr>
          <w:rFonts w:asciiTheme="minorHAnsi" w:eastAsiaTheme="minorEastAsia" w:hAnsiTheme="minorHAnsi" w:cstheme="minorBidi"/>
          <w:b w:val="0"/>
          <w:bCs w:val="0"/>
          <w:color w:val="auto"/>
          <w:sz w:val="22"/>
          <w:szCs w:val="22"/>
        </w:rPr>
        <w:t>b) What is the population of a cluster around m2?</w:t>
      </w:r>
    </w:p>
    <w:p w14:paraId="31CC9E74" w14:textId="77777777" w:rsidR="00686489" w:rsidRDefault="00686489" w:rsidP="00686489">
      <w:pPr>
        <w:pStyle w:val="Heading2"/>
        <w:rPr>
          <w:rFonts w:asciiTheme="minorHAnsi" w:eastAsiaTheme="minorEastAsia" w:hAnsiTheme="minorHAnsi" w:cstheme="minorBidi"/>
          <w:b w:val="0"/>
          <w:bCs w:val="0"/>
          <w:color w:val="auto"/>
          <w:sz w:val="22"/>
          <w:szCs w:val="22"/>
        </w:rPr>
      </w:pPr>
      <w:r w:rsidRPr="00686489">
        <w:rPr>
          <w:rFonts w:asciiTheme="minorHAnsi" w:eastAsiaTheme="minorEastAsia" w:hAnsiTheme="minorHAnsi" w:cstheme="minorBidi"/>
          <w:b w:val="0"/>
          <w:bCs w:val="0"/>
          <w:color w:val="auto"/>
          <w:sz w:val="22"/>
          <w:szCs w:val="22"/>
        </w:rPr>
        <w:t>c) What is the updated value of m1 and m2?</w:t>
      </w:r>
    </w:p>
    <w:p w14:paraId="78972B8D" w14:textId="11E795FF" w:rsidR="000D27E1" w:rsidRDefault="00000000" w:rsidP="00686489">
      <w:pPr>
        <w:pStyle w:val="Heading2"/>
      </w:pPr>
      <w:r>
        <w:t>2) Libraries Used</w:t>
      </w:r>
    </w:p>
    <w:p w14:paraId="5A6EB748" w14:textId="77777777" w:rsidR="000D27E1" w:rsidRDefault="00000000">
      <w:r>
        <w:t>Python:</w:t>
      </w:r>
      <w:r>
        <w:br/>
        <w:t>NumPy: For numerical operations and array manipulation.</w:t>
      </w:r>
      <w:r>
        <w:br/>
        <w:t>Scikit-learn: For applying the k-means clustering algorithm.</w:t>
      </w:r>
    </w:p>
    <w:p w14:paraId="647A371F" w14:textId="77777777" w:rsidR="000D27E1" w:rsidRDefault="00000000">
      <w:pPr>
        <w:pStyle w:val="Heading2"/>
      </w:pPr>
      <w:r>
        <w:t>3) Theory</w:t>
      </w:r>
    </w:p>
    <w:p w14:paraId="3FA184AA" w14:textId="77777777" w:rsidR="000D27E1" w:rsidRDefault="00000000">
      <w:r>
        <w:t>K-means clustering is a type of unsupervised learning, which is used when we have unlabeled data. The goal is to find groups in the data, with the number of groups represented by the variable K. The algorithm works iteratively to assign each data point to one of K groups based on the features that are provided.</w:t>
      </w:r>
    </w:p>
    <w:p w14:paraId="3FEB6D24" w14:textId="2AF16ED8" w:rsidR="00C96138" w:rsidRPr="00C96138" w:rsidRDefault="00C96138" w:rsidP="00C96138">
      <w:pPr>
        <w:rPr>
          <w:b/>
        </w:rPr>
      </w:pPr>
      <w:r w:rsidRPr="00C96138">
        <w:drawing>
          <wp:inline distT="0" distB="0" distL="0" distR="0" wp14:anchorId="20E8B10A" wp14:editId="35FC4BB7">
            <wp:extent cx="5486400" cy="2721610"/>
            <wp:effectExtent l="0" t="0" r="0" b="2540"/>
            <wp:docPr id="625900891" name="Picture 4" descr="A comparison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00891" name="Picture 4" descr="A comparison of a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721610"/>
                    </a:xfrm>
                    <a:prstGeom prst="rect">
                      <a:avLst/>
                    </a:prstGeom>
                    <a:noFill/>
                    <a:ln>
                      <a:noFill/>
                    </a:ln>
                  </pic:spPr>
                </pic:pic>
              </a:graphicData>
            </a:graphic>
          </wp:inline>
        </w:drawing>
      </w:r>
    </w:p>
    <w:p w14:paraId="45C6C69C" w14:textId="09877308" w:rsidR="00C96138" w:rsidRPr="00C96138" w:rsidRDefault="00C96138" w:rsidP="00C96138">
      <w:pPr>
        <w:rPr>
          <w:b/>
        </w:rPr>
      </w:pPr>
      <w:r w:rsidRPr="00C96138">
        <w:lastRenderedPageBreak/>
        <w:drawing>
          <wp:inline distT="0" distB="0" distL="0" distR="0" wp14:anchorId="19DC9FCE" wp14:editId="0536271F">
            <wp:extent cx="5486400" cy="2280285"/>
            <wp:effectExtent l="0" t="0" r="0" b="5715"/>
            <wp:docPr id="7365095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280285"/>
                    </a:xfrm>
                    <a:prstGeom prst="rect">
                      <a:avLst/>
                    </a:prstGeom>
                    <a:noFill/>
                    <a:ln>
                      <a:noFill/>
                    </a:ln>
                  </pic:spPr>
                </pic:pic>
              </a:graphicData>
            </a:graphic>
          </wp:inline>
        </w:drawing>
      </w:r>
    </w:p>
    <w:p w14:paraId="3D542ABB" w14:textId="77777777" w:rsidR="00C96138" w:rsidRDefault="00C96138"/>
    <w:p w14:paraId="326B56E2" w14:textId="77777777" w:rsidR="000D27E1" w:rsidRDefault="00000000">
      <w:pPr>
        <w:pStyle w:val="Heading2"/>
      </w:pPr>
      <w:r>
        <w:t>4) Methods</w:t>
      </w:r>
    </w:p>
    <w:p w14:paraId="5AF0EFDF" w14:textId="77777777" w:rsidR="000D27E1" w:rsidRDefault="00000000">
      <w:r>
        <w:t>The k-means clustering algorithm was applied with two initial centroids defined as m1 (P1) and m2 (P8). Points were assigned to the nearest centroid, and the centroids were updated as the mean of the points in each cluster.</w:t>
      </w:r>
    </w:p>
    <w:p w14:paraId="682F1AB2" w14:textId="77777777" w:rsidR="000D27E1" w:rsidRDefault="00000000">
      <w:pPr>
        <w:pStyle w:val="Heading2"/>
      </w:pPr>
      <w:r>
        <w:t>5) Advantages</w:t>
      </w:r>
    </w:p>
    <w:p w14:paraId="722012F3" w14:textId="77777777" w:rsidR="000D27E1" w:rsidRDefault="00000000">
      <w:r>
        <w:t>• Simple and efficient for large data sets.</w:t>
      </w:r>
      <w:r>
        <w:br/>
        <w:t>• Easy to implement and understand.</w:t>
      </w:r>
    </w:p>
    <w:p w14:paraId="5383F0E2" w14:textId="77777777" w:rsidR="000D27E1" w:rsidRDefault="00000000">
      <w:pPr>
        <w:pStyle w:val="Heading2"/>
      </w:pPr>
      <w:r>
        <w:t>6) Disadvantages</w:t>
      </w:r>
    </w:p>
    <w:p w14:paraId="07BCEAA4" w14:textId="77777777" w:rsidR="000D27E1" w:rsidRDefault="00000000">
      <w:r>
        <w:t>• Sensitive to the selection of initial centroids.</w:t>
      </w:r>
      <w:r>
        <w:br/>
        <w:t>• May converge to a local optimum depending on initial centroid placement.</w:t>
      </w:r>
    </w:p>
    <w:p w14:paraId="75825590" w14:textId="77777777" w:rsidR="000D27E1" w:rsidRDefault="00000000">
      <w:pPr>
        <w:pStyle w:val="Heading2"/>
      </w:pPr>
      <w:r>
        <w:t>7) Working</w:t>
      </w:r>
    </w:p>
    <w:p w14:paraId="24197A2A" w14:textId="77777777" w:rsidR="000D27E1" w:rsidRDefault="00000000">
      <w:r>
        <w:t xml:space="preserve">Using the </w:t>
      </w:r>
      <w:proofErr w:type="spellStart"/>
      <w:r>
        <w:t>sklearn</w:t>
      </w:r>
      <w:proofErr w:type="spellEnd"/>
      <w:r>
        <w:t xml:space="preserve"> library, k-means clustering was performed on the dataset with predefined initial centroids. The algorithm iteratively updated the centroids based on the mean of assigned points until convergence.</w:t>
      </w:r>
    </w:p>
    <w:p w14:paraId="007052B0" w14:textId="77777777" w:rsidR="000D27E1" w:rsidRDefault="00000000">
      <w:pPr>
        <w:pStyle w:val="Heading2"/>
      </w:pPr>
      <w:r>
        <w:t>8) Conclusion</w:t>
      </w:r>
    </w:p>
    <w:p w14:paraId="7020CA9B" w14:textId="77777777" w:rsidR="000D27E1" w:rsidRDefault="00000000">
      <w:r>
        <w:t>The k-means clustering algorithm successfully assigned points to clusters based on their proximity to initial centroids. P6 was assigned to Cluster #1, the population around m2 was 3, and the centroids were updated to new values based on point assignments.</w:t>
      </w:r>
    </w:p>
    <w:sectPr w:rsidR="000D27E1" w:rsidSect="00BF29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9638728">
    <w:abstractNumId w:val="8"/>
  </w:num>
  <w:num w:numId="2" w16cid:durableId="1300502363">
    <w:abstractNumId w:val="6"/>
  </w:num>
  <w:num w:numId="3" w16cid:durableId="1559242257">
    <w:abstractNumId w:val="5"/>
  </w:num>
  <w:num w:numId="4" w16cid:durableId="1892956351">
    <w:abstractNumId w:val="4"/>
  </w:num>
  <w:num w:numId="5" w16cid:durableId="1764229377">
    <w:abstractNumId w:val="7"/>
  </w:num>
  <w:num w:numId="6" w16cid:durableId="869998345">
    <w:abstractNumId w:val="3"/>
  </w:num>
  <w:num w:numId="7" w16cid:durableId="467094946">
    <w:abstractNumId w:val="2"/>
  </w:num>
  <w:num w:numId="8" w16cid:durableId="707991384">
    <w:abstractNumId w:val="1"/>
  </w:num>
  <w:num w:numId="9" w16cid:durableId="1396009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27E1"/>
    <w:rsid w:val="0015074B"/>
    <w:rsid w:val="00290E04"/>
    <w:rsid w:val="0029639D"/>
    <w:rsid w:val="00326F90"/>
    <w:rsid w:val="00465915"/>
    <w:rsid w:val="005A00A7"/>
    <w:rsid w:val="00686489"/>
    <w:rsid w:val="00A60866"/>
    <w:rsid w:val="00AA1D8D"/>
    <w:rsid w:val="00B47730"/>
    <w:rsid w:val="00BF2913"/>
    <w:rsid w:val="00C9613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1547BA"/>
  <w14:defaultImageDpi w14:val="300"/>
  <w15:docId w15:val="{410A6B91-A1CC-4C40-90E3-E0957FAFF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684878">
      <w:bodyDiv w:val="1"/>
      <w:marLeft w:val="0"/>
      <w:marRight w:val="0"/>
      <w:marTop w:val="0"/>
      <w:marBottom w:val="0"/>
      <w:divBdr>
        <w:top w:val="none" w:sz="0" w:space="0" w:color="auto"/>
        <w:left w:val="none" w:sz="0" w:space="0" w:color="auto"/>
        <w:bottom w:val="none" w:sz="0" w:space="0" w:color="auto"/>
        <w:right w:val="none" w:sz="0" w:space="0" w:color="auto"/>
      </w:divBdr>
    </w:div>
    <w:div w:id="20895750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Sarthak Rathi</cp:lastModifiedBy>
  <cp:revision>5</cp:revision>
  <dcterms:created xsi:type="dcterms:W3CDTF">2013-12-23T23:15:00Z</dcterms:created>
  <dcterms:modified xsi:type="dcterms:W3CDTF">2024-04-08T04:06:00Z</dcterms:modified>
  <cp:category/>
</cp:coreProperties>
</file>